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8B721" w14:textId="42525671" w:rsidR="00C67E01" w:rsidRDefault="00000000">
      <w:pPr>
        <w:pStyle w:val="Title"/>
      </w:pPr>
      <w:r>
        <w:t xml:space="preserve">Reinforcement Learning (RL) in Gaming: </w:t>
      </w:r>
    </w:p>
    <w:p w14:paraId="1F866793" w14:textId="77777777" w:rsidR="00C67E01" w:rsidRDefault="00000000">
      <w:pPr>
        <w:pStyle w:val="Heading1"/>
      </w:pPr>
      <w:r>
        <w:t>1. Core Idea of Reinforcement Learning (RL)</w:t>
      </w:r>
    </w:p>
    <w:p w14:paraId="02402C2D" w14:textId="77777777" w:rsidR="00C67E01" w:rsidRDefault="00000000">
      <w:r>
        <w:t>Reinforcement Learning (RL) is a subfield of machine learning where an agent learns to take actions in an environment to maximize cumulative reward over time. The agent interacts with the environment, receives feedback (rewards or penalties), and updates its strategy (policy) to improve its performance.</w:t>
      </w:r>
    </w:p>
    <w:p w14:paraId="72EB6F8B" w14:textId="77777777" w:rsidR="00C67E01" w:rsidRDefault="00000000">
      <w:r>
        <w:t>Key elements:</w:t>
      </w:r>
    </w:p>
    <w:p w14:paraId="4D23265A" w14:textId="68EAD271" w:rsidR="00C67E01" w:rsidRDefault="00000000">
      <w:pPr>
        <w:pStyle w:val="ListBullet"/>
      </w:pPr>
      <w:r>
        <w:t>Agent: Learner or decision-maker</w:t>
      </w:r>
    </w:p>
    <w:p w14:paraId="58832907" w14:textId="51E4C3C4" w:rsidR="00C67E01" w:rsidRDefault="00000000">
      <w:pPr>
        <w:pStyle w:val="ListBullet"/>
      </w:pPr>
      <w:r>
        <w:t>Environment: The world the agent interacts with</w:t>
      </w:r>
    </w:p>
    <w:p w14:paraId="3AC9E5AF" w14:textId="7286D139" w:rsidR="00C67E01" w:rsidRDefault="00000000">
      <w:pPr>
        <w:pStyle w:val="ListBullet"/>
      </w:pPr>
      <w:proofErr w:type="gramStart"/>
      <w:r>
        <w:t>State :</w:t>
      </w:r>
      <w:proofErr w:type="gramEnd"/>
      <w:r>
        <w:t xml:space="preserve"> Current situation of the agent</w:t>
      </w:r>
    </w:p>
    <w:p w14:paraId="6E7D32E1" w14:textId="2933478F" w:rsidR="00C67E01" w:rsidRDefault="00000000">
      <w:pPr>
        <w:pStyle w:val="ListBullet"/>
      </w:pPr>
      <w:proofErr w:type="gramStart"/>
      <w:r>
        <w:t>Action :</w:t>
      </w:r>
      <w:proofErr w:type="gramEnd"/>
      <w:r>
        <w:t xml:space="preserve"> Choices the agent can make</w:t>
      </w:r>
    </w:p>
    <w:p w14:paraId="5415C671" w14:textId="61D916E2" w:rsidR="00C67E01" w:rsidRDefault="00000000">
      <w:pPr>
        <w:pStyle w:val="ListBullet"/>
      </w:pPr>
      <w:proofErr w:type="gramStart"/>
      <w:r>
        <w:t>Reward :</w:t>
      </w:r>
      <w:proofErr w:type="gramEnd"/>
      <w:r>
        <w:t xml:space="preserve"> Feedback from the environment</w:t>
      </w:r>
    </w:p>
    <w:p w14:paraId="626ABBAF" w14:textId="01686D08" w:rsidR="00C67E01" w:rsidRDefault="00000000">
      <w:pPr>
        <w:pStyle w:val="ListBullet"/>
      </w:pPr>
      <w:proofErr w:type="gramStart"/>
      <w:r>
        <w:t>Policy :</w:t>
      </w:r>
      <w:proofErr w:type="gramEnd"/>
      <w:r>
        <w:t xml:space="preserve"> Strategy mapping states to actions</w:t>
      </w:r>
    </w:p>
    <w:p w14:paraId="33AF1239" w14:textId="77777777" w:rsidR="00C67E01" w:rsidRDefault="00000000">
      <w:r>
        <w:t>RL is particularly suitable for sequential decision-making tasks, which aligns perfectly with the structure of games.</w:t>
      </w:r>
    </w:p>
    <w:p w14:paraId="5E5AF2E4" w14:textId="77777777" w:rsidR="00C67E01" w:rsidRDefault="00000000">
      <w:pPr>
        <w:pStyle w:val="Heading1"/>
      </w:pPr>
      <w:r>
        <w:t>2. Key Applications of RL in Gaming</w:t>
      </w:r>
    </w:p>
    <w:p w14:paraId="6224FB07" w14:textId="4A6A8382" w:rsidR="00C67E01" w:rsidRDefault="00000000">
      <w:pPr>
        <w:pStyle w:val="ListNumber"/>
      </w:pPr>
      <w:r>
        <w:t>Game Playing Agents (AI Bots)</w:t>
      </w:r>
    </w:p>
    <w:p w14:paraId="3FBF3274" w14:textId="12143F36" w:rsidR="00C67E01" w:rsidRDefault="00000000">
      <w:pPr>
        <w:pStyle w:val="ListBullet"/>
      </w:pPr>
      <w:r>
        <w:t>AlphaGo (DeepMind): Defeated world champions in the game of Go using deep reinforcement learning and Monte Carlo Tree Search.</w:t>
      </w:r>
    </w:p>
    <w:p w14:paraId="24FF7019" w14:textId="2C59A9B4" w:rsidR="00C67E01" w:rsidRDefault="00000000">
      <w:pPr>
        <w:pStyle w:val="ListBullet"/>
      </w:pPr>
      <w:r>
        <w:t>OpenAI Five: Trained to play Dota 2 at a professional level using Proximal Policy Optimization (PPO).</w:t>
      </w:r>
    </w:p>
    <w:p w14:paraId="767C2E65" w14:textId="7B71D377" w:rsidR="00C67E01" w:rsidRDefault="00000000">
      <w:pPr>
        <w:pStyle w:val="ListBullet"/>
      </w:pPr>
      <w:proofErr w:type="spellStart"/>
      <w:r>
        <w:t>AlphaStar</w:t>
      </w:r>
      <w:proofErr w:type="spellEnd"/>
      <w:r>
        <w:t xml:space="preserve"> (StarCraft II): Reached Grandmaster level in one of the most complex real-time strategy games.</w:t>
      </w:r>
    </w:p>
    <w:p w14:paraId="150CC531" w14:textId="769D5D56" w:rsidR="00C67E01" w:rsidRDefault="00000000">
      <w:pPr>
        <w:pStyle w:val="ListNumber"/>
      </w:pPr>
      <w:r>
        <w:t>Procedural Content Generation (PCG)</w:t>
      </w:r>
    </w:p>
    <w:p w14:paraId="25F59CE1" w14:textId="7C4EF017" w:rsidR="00C67E01" w:rsidRDefault="00000000">
      <w:pPr>
        <w:pStyle w:val="ListBullet"/>
      </w:pPr>
      <w:r>
        <w:t>RL is used to generate new game levels, characters, or missions dynamically based on player behavior or difficulty preferences.</w:t>
      </w:r>
    </w:p>
    <w:p w14:paraId="5A90206E" w14:textId="04B2E4E4" w:rsidR="00C67E01" w:rsidRDefault="00000000">
      <w:pPr>
        <w:pStyle w:val="ListNumber"/>
      </w:pPr>
      <w:r>
        <w:t>Player Modeling and Personalization</w:t>
      </w:r>
    </w:p>
    <w:p w14:paraId="6638FABE" w14:textId="5026BD22" w:rsidR="00C67E01" w:rsidRDefault="00000000">
      <w:pPr>
        <w:pStyle w:val="ListBullet"/>
      </w:pPr>
      <w:r>
        <w:t>Learning player preferences and dynamically adjusting difficulty or in-game suggestions to improve engagement.</w:t>
      </w:r>
    </w:p>
    <w:p w14:paraId="32F8429C" w14:textId="191701E4" w:rsidR="00C67E01" w:rsidRDefault="00000000">
      <w:pPr>
        <w:pStyle w:val="ListNumber"/>
      </w:pPr>
      <w:r>
        <w:t>Game Testing and Debugging</w:t>
      </w:r>
    </w:p>
    <w:p w14:paraId="7920309D" w14:textId="5E2D8D84" w:rsidR="00C67E01" w:rsidRDefault="00000000">
      <w:pPr>
        <w:pStyle w:val="ListBullet"/>
      </w:pPr>
      <w:r>
        <w:lastRenderedPageBreak/>
        <w:t>RL bots can simulate thousands of gameplay sessions to detect bugs, balance issues, or unreachable game states.</w:t>
      </w:r>
    </w:p>
    <w:p w14:paraId="62F5DDFC" w14:textId="6DC7D257" w:rsidR="00C67E01" w:rsidRDefault="00000000">
      <w:pPr>
        <w:pStyle w:val="ListNumber"/>
      </w:pPr>
      <w:r>
        <w:t>Training and Education</w:t>
      </w:r>
    </w:p>
    <w:p w14:paraId="0D51FC91" w14:textId="31EE771C" w:rsidR="00C67E01" w:rsidRDefault="00000000">
      <w:pPr>
        <w:pStyle w:val="ListBullet"/>
      </w:pPr>
      <w:r>
        <w:t>Games powered by RL can be used to train people in military simulations, driving, medical surgery, etc., where the system learns and adapts in real time.</w:t>
      </w:r>
    </w:p>
    <w:p w14:paraId="1D530F5C" w14:textId="77777777" w:rsidR="00C67E01" w:rsidRDefault="00000000">
      <w:pPr>
        <w:pStyle w:val="Heading1"/>
      </w:pPr>
      <w:r>
        <w:t>3. Future Potential of RL in Gaming</w:t>
      </w:r>
    </w:p>
    <w:p w14:paraId="1680F73E" w14:textId="71B67ACC" w:rsidR="00C67E01" w:rsidRDefault="00000000">
      <w:pPr>
        <w:pStyle w:val="ListNumber"/>
      </w:pPr>
      <w:r>
        <w:t>Hyper-Personalized Gaming</w:t>
      </w:r>
    </w:p>
    <w:p w14:paraId="6C99CF8D" w14:textId="77A5F1B5" w:rsidR="00C67E01" w:rsidRDefault="00000000">
      <w:pPr>
        <w:pStyle w:val="ListBullet"/>
      </w:pPr>
      <w:r>
        <w:t>Games that adapt in real time to each player’s behavior, difficulty level, and choices using RL-driven feedback loops.</w:t>
      </w:r>
    </w:p>
    <w:p w14:paraId="63BC3FBE" w14:textId="21EBD10E" w:rsidR="00C67E01" w:rsidRDefault="00000000">
      <w:pPr>
        <w:pStyle w:val="ListNumber"/>
      </w:pPr>
      <w:r>
        <w:t>Self-Evolving Games</w:t>
      </w:r>
    </w:p>
    <w:p w14:paraId="47E64F0A" w14:textId="4C5E3990" w:rsidR="00C67E01" w:rsidRDefault="00000000">
      <w:pPr>
        <w:pStyle w:val="ListBullet"/>
      </w:pPr>
      <w:r>
        <w:t>Games that evolve their storylines, environments, and rules autonomously based on cumulative playthroughs by multiple users.</w:t>
      </w:r>
    </w:p>
    <w:p w14:paraId="69730580" w14:textId="5FB36835" w:rsidR="00C67E01" w:rsidRDefault="00000000">
      <w:pPr>
        <w:pStyle w:val="ListNumber"/>
      </w:pPr>
      <w:r>
        <w:t>Human-AI Collaboration in Games</w:t>
      </w:r>
    </w:p>
    <w:p w14:paraId="7CA6FBA7" w14:textId="3BA64060" w:rsidR="00C67E01" w:rsidRDefault="00000000">
      <w:pPr>
        <w:pStyle w:val="ListBullet"/>
      </w:pPr>
      <w:r>
        <w:t>RL can power intelligent non-playable characters (NPCs) that act as real teammates or opponents, creating richer multiplayer experiences.</w:t>
      </w:r>
    </w:p>
    <w:p w14:paraId="2D11350C" w14:textId="2452B25B" w:rsidR="00C67E01" w:rsidRDefault="00000000">
      <w:pPr>
        <w:pStyle w:val="ListNumber"/>
      </w:pPr>
      <w:r>
        <w:t>Cross-Platform Learning</w:t>
      </w:r>
    </w:p>
    <w:p w14:paraId="082CDF1C" w14:textId="407A4F27" w:rsidR="00C67E01" w:rsidRDefault="00000000">
      <w:pPr>
        <w:pStyle w:val="ListBullet"/>
      </w:pPr>
      <w:r>
        <w:t>Agents trained in simulated environments can transfer learning to real-world scenarios (e.g., robot navigation, autonomous driving) using gaming as a training ground.</w:t>
      </w:r>
    </w:p>
    <w:p w14:paraId="3C77EF2B" w14:textId="15FFF736" w:rsidR="00C67E01" w:rsidRDefault="00000000">
      <w:pPr>
        <w:pStyle w:val="ListNumber"/>
      </w:pPr>
      <w:r>
        <w:t>Scalable Game Testing</w:t>
      </w:r>
    </w:p>
    <w:p w14:paraId="601F0EB9" w14:textId="1019D823" w:rsidR="00C67E01" w:rsidRDefault="00000000">
      <w:pPr>
        <w:pStyle w:val="ListBullet"/>
      </w:pPr>
      <w:r>
        <w:t>Automated RL agents can test new builds for game studios, identifying balance issues and exploits faster than human testers.</w:t>
      </w:r>
    </w:p>
    <w:p w14:paraId="2284C1B3" w14:textId="77777777" w:rsidR="00C67E01" w:rsidRDefault="00000000">
      <w:pPr>
        <w:pStyle w:val="Heading1"/>
      </w:pPr>
      <w:r>
        <w:t>Conclusion</w:t>
      </w:r>
    </w:p>
    <w:p w14:paraId="5A07B87B" w14:textId="77777777" w:rsidR="00C67E01" w:rsidRDefault="00000000">
      <w:r>
        <w:t>Reinforcement Learning has revolutionized the gaming industry by enabling intelligent agents that can master complex environments. Its synergy with gaming lies in the trial-and-error nature of both domains. As computational power increases and algorithms improve, RL’s role in autonomous learning, personalized experiences, and adaptive gameplay is expected to expand significantly.</w:t>
      </w:r>
    </w:p>
    <w:sectPr w:rsidR="00C67E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360550">
    <w:abstractNumId w:val="8"/>
  </w:num>
  <w:num w:numId="2" w16cid:durableId="1180239587">
    <w:abstractNumId w:val="6"/>
  </w:num>
  <w:num w:numId="3" w16cid:durableId="86732020">
    <w:abstractNumId w:val="5"/>
  </w:num>
  <w:num w:numId="4" w16cid:durableId="1239286105">
    <w:abstractNumId w:val="4"/>
  </w:num>
  <w:num w:numId="5" w16cid:durableId="1736195118">
    <w:abstractNumId w:val="7"/>
  </w:num>
  <w:num w:numId="6" w16cid:durableId="475492967">
    <w:abstractNumId w:val="3"/>
  </w:num>
  <w:num w:numId="7" w16cid:durableId="164517570">
    <w:abstractNumId w:val="2"/>
  </w:num>
  <w:num w:numId="8" w16cid:durableId="1955207510">
    <w:abstractNumId w:val="1"/>
  </w:num>
  <w:num w:numId="9" w16cid:durableId="41035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4ADE"/>
    <w:rsid w:val="0029639D"/>
    <w:rsid w:val="00326F90"/>
    <w:rsid w:val="004B5C9D"/>
    <w:rsid w:val="00AA1D8D"/>
    <w:rsid w:val="00B47730"/>
    <w:rsid w:val="00C67E01"/>
    <w:rsid w:val="00CB0664"/>
    <w:rsid w:val="00F42313"/>
    <w:rsid w:val="00FC693F"/>
    <w:rsid w:val="00FE2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AEDF7"/>
  <w14:defaultImageDpi w14:val="300"/>
  <w15:docId w15:val="{11204D6F-0EE4-4A59-B702-19D61FB6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VIGHNESH REDDY S</cp:lastModifiedBy>
  <cp:revision>2</cp:revision>
  <dcterms:created xsi:type="dcterms:W3CDTF">2025-06-16T18:10:00Z</dcterms:created>
  <dcterms:modified xsi:type="dcterms:W3CDTF">2025-06-16T18:10:00Z</dcterms:modified>
  <cp:category/>
</cp:coreProperties>
</file>